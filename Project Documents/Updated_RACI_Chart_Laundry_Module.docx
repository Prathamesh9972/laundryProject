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0E7D7" w14:textId="77777777" w:rsidR="00411698" w:rsidRDefault="00000000">
      <w:pPr>
        <w:pStyle w:val="Heading1"/>
        <w:jc w:val="center"/>
      </w:pPr>
      <w:r>
        <w:t>RACI Chart – Payment Module Integration</w:t>
      </w:r>
    </w:p>
    <w:p w14:paraId="677B087B" w14:textId="77777777" w:rsidR="00411698" w:rsidRDefault="00000000">
      <w:pPr>
        <w:jc w:val="center"/>
      </w:pPr>
      <w:r>
        <w:t>Laundry Management System</w:t>
      </w:r>
      <w:r>
        <w:br/>
      </w:r>
    </w:p>
    <w:p w14:paraId="76014DAB" w14:textId="77777777" w:rsidR="00411698" w:rsidRDefault="00000000">
      <w:r>
        <w:t>This document presents a professionally structured RACI (Responsible, Accountable, Consulted, Informed) chart outlining the key activities and associated responsibilities for integrating a payment module into the Laundry Management System. The RACI model helps clarify team member roles to ensure smooth execution, efficient collaboration, and clear accountability throughout the module development lifecycle.</w:t>
      </w:r>
      <w:r>
        <w:br/>
      </w:r>
    </w:p>
    <w:p w14:paraId="2B0D840C" w14:textId="77777777" w:rsidR="00411698" w:rsidRDefault="00000000">
      <w:pPr>
        <w:pStyle w:val="Heading2"/>
      </w:pPr>
      <w:r>
        <w:t>RACI Role Definitions</w:t>
      </w:r>
    </w:p>
    <w:p w14:paraId="408F7BA1" w14:textId="77777777" w:rsidR="00411698" w:rsidRDefault="00000000">
      <w:r>
        <w:t>• Responsible (R): The individual(s) who actually complete the task. They are responsible for the action/implementation.</w:t>
      </w:r>
      <w:r>
        <w:br/>
        <w:t>• Accountable (A): The individual who is ultimately answerable for the correct and thorough completion of the task.</w:t>
      </w:r>
      <w:r>
        <w:br/>
        <w:t>• Consulted (C): People whose opinions are sought; typically subject matter experts.</w:t>
      </w:r>
      <w:r>
        <w:br/>
        <w:t>• Informed (I): People who are kept up-to-date on progress and completion.</w:t>
      </w:r>
      <w:r>
        <w:br/>
      </w:r>
    </w:p>
    <w:p w14:paraId="5B869CF6" w14:textId="77777777" w:rsidR="00411698" w:rsidRDefault="00000000">
      <w:pPr>
        <w:pStyle w:val="Heading2"/>
      </w:pPr>
      <w:r>
        <w:t>Project Stakeholders</w:t>
      </w:r>
    </w:p>
    <w:p w14:paraId="56408286" w14:textId="77777777" w:rsidR="00411698" w:rsidRDefault="00000000">
      <w:r>
        <w:t>• Chetan Sapkal – Analyst / Functional Consultant</w:t>
      </w:r>
      <w:r>
        <w:br/>
        <w:t>• Prathamesh Kapadne – UI/UX Designer</w:t>
      </w:r>
      <w:r>
        <w:br/>
        <w:t>• Chetan Talele – Backend Developer</w:t>
      </w:r>
      <w:r>
        <w:br/>
        <w:t>• Yash Borkar – QA &amp; Deployment Engineer</w:t>
      </w:r>
      <w:r>
        <w:br/>
      </w:r>
    </w:p>
    <w:p w14:paraId="03DC43DF" w14:textId="77777777" w:rsidR="00411698" w:rsidRDefault="00000000">
      <w:pPr>
        <w:pStyle w:val="Heading2"/>
      </w:pPr>
      <w:r>
        <w:t>Detailed RACI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39"/>
      </w:tblGrid>
      <w:tr w:rsidR="00411698" w14:paraId="61346F80" w14:textId="77777777" w:rsidTr="00683D95">
        <w:tc>
          <w:tcPr>
            <w:tcW w:w="1728" w:type="dxa"/>
          </w:tcPr>
          <w:p w14:paraId="342478C9" w14:textId="77777777" w:rsidR="00411698" w:rsidRDefault="00000000">
            <w:r>
              <w:t>Task</w:t>
            </w:r>
          </w:p>
        </w:tc>
        <w:tc>
          <w:tcPr>
            <w:tcW w:w="1728" w:type="dxa"/>
          </w:tcPr>
          <w:p w14:paraId="763A8864" w14:textId="77777777" w:rsidR="00411698" w:rsidRDefault="00000000">
            <w:r>
              <w:t>Chetan Sapkal</w:t>
            </w:r>
            <w:r>
              <w:br/>
              <w:t>(Analyst)</w:t>
            </w:r>
          </w:p>
        </w:tc>
        <w:tc>
          <w:tcPr>
            <w:tcW w:w="1728" w:type="dxa"/>
          </w:tcPr>
          <w:p w14:paraId="3E8F4835" w14:textId="77777777" w:rsidR="00411698" w:rsidRDefault="00000000">
            <w:r>
              <w:t>Prathamesh Kapadne</w:t>
            </w:r>
            <w:r>
              <w:br/>
              <w:t>(UI/UX Designer)</w:t>
            </w:r>
          </w:p>
        </w:tc>
        <w:tc>
          <w:tcPr>
            <w:tcW w:w="1728" w:type="dxa"/>
          </w:tcPr>
          <w:p w14:paraId="19D1F80A" w14:textId="77777777" w:rsidR="00411698" w:rsidRDefault="00000000">
            <w:r>
              <w:t>Chetan Talele</w:t>
            </w:r>
            <w:r>
              <w:br/>
              <w:t>(Backend Developer)</w:t>
            </w:r>
          </w:p>
        </w:tc>
        <w:tc>
          <w:tcPr>
            <w:tcW w:w="1839" w:type="dxa"/>
          </w:tcPr>
          <w:p w14:paraId="272568DB" w14:textId="77777777" w:rsidR="00411698" w:rsidRDefault="00000000">
            <w:r>
              <w:t>Yash Borkar</w:t>
            </w:r>
            <w:r>
              <w:br/>
              <w:t>(QA/Deployment Engineer)</w:t>
            </w:r>
          </w:p>
        </w:tc>
      </w:tr>
      <w:tr w:rsidR="00411698" w14:paraId="037F0520" w14:textId="77777777" w:rsidTr="00683D95">
        <w:tc>
          <w:tcPr>
            <w:tcW w:w="1728" w:type="dxa"/>
            <w:shd w:val="clear" w:color="auto" w:fill="DDD9C3" w:themeFill="background2" w:themeFillShade="E6"/>
          </w:tcPr>
          <w:p w14:paraId="33A66874" w14:textId="77777777" w:rsidR="00411698" w:rsidRDefault="00000000">
            <w:r>
              <w:t>1. Requirement Phase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14:paraId="1201F3A6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6FECE20C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6DA8CFC8" w14:textId="77777777" w:rsidR="00411698" w:rsidRDefault="00411698"/>
        </w:tc>
        <w:tc>
          <w:tcPr>
            <w:tcW w:w="1839" w:type="dxa"/>
            <w:shd w:val="clear" w:color="auto" w:fill="DDD9C3" w:themeFill="background2" w:themeFillShade="E6"/>
          </w:tcPr>
          <w:p w14:paraId="00381B61" w14:textId="77777777" w:rsidR="00411698" w:rsidRDefault="00411698"/>
        </w:tc>
      </w:tr>
      <w:tr w:rsidR="00411698" w14:paraId="18859128" w14:textId="77777777" w:rsidTr="00683D95">
        <w:tc>
          <w:tcPr>
            <w:tcW w:w="1728" w:type="dxa"/>
          </w:tcPr>
          <w:p w14:paraId="3AF44889" w14:textId="77777777" w:rsidR="00411698" w:rsidRDefault="00000000">
            <w:r>
              <w:t>• Initial Scope Finalization</w:t>
            </w:r>
          </w:p>
        </w:tc>
        <w:tc>
          <w:tcPr>
            <w:tcW w:w="1728" w:type="dxa"/>
          </w:tcPr>
          <w:p w14:paraId="488F828D" w14:textId="77777777" w:rsidR="00411698" w:rsidRDefault="00000000">
            <w:r>
              <w:t>A</w:t>
            </w:r>
          </w:p>
        </w:tc>
        <w:tc>
          <w:tcPr>
            <w:tcW w:w="1728" w:type="dxa"/>
          </w:tcPr>
          <w:p w14:paraId="4490398F" w14:textId="77777777" w:rsidR="00411698" w:rsidRDefault="00000000">
            <w:r>
              <w:t>C</w:t>
            </w:r>
          </w:p>
        </w:tc>
        <w:tc>
          <w:tcPr>
            <w:tcW w:w="1728" w:type="dxa"/>
          </w:tcPr>
          <w:p w14:paraId="6BFCF0B9" w14:textId="77777777" w:rsidR="00411698" w:rsidRDefault="00000000">
            <w:r>
              <w:t>R</w:t>
            </w:r>
          </w:p>
        </w:tc>
        <w:tc>
          <w:tcPr>
            <w:tcW w:w="1839" w:type="dxa"/>
          </w:tcPr>
          <w:p w14:paraId="61ABD7E0" w14:textId="77777777" w:rsidR="00411698" w:rsidRDefault="00000000">
            <w:r>
              <w:t>I</w:t>
            </w:r>
          </w:p>
        </w:tc>
      </w:tr>
      <w:tr w:rsidR="00411698" w14:paraId="4E526A2B" w14:textId="77777777" w:rsidTr="00683D95">
        <w:tc>
          <w:tcPr>
            <w:tcW w:w="1728" w:type="dxa"/>
          </w:tcPr>
          <w:p w14:paraId="571E6AC5" w14:textId="77777777" w:rsidR="00411698" w:rsidRDefault="00000000">
            <w:r>
              <w:t>• Stakeholder Requirement Sessions</w:t>
            </w:r>
          </w:p>
        </w:tc>
        <w:tc>
          <w:tcPr>
            <w:tcW w:w="1728" w:type="dxa"/>
          </w:tcPr>
          <w:p w14:paraId="44F2ED18" w14:textId="77777777" w:rsidR="00411698" w:rsidRDefault="00000000">
            <w:r>
              <w:t>A</w:t>
            </w:r>
          </w:p>
        </w:tc>
        <w:tc>
          <w:tcPr>
            <w:tcW w:w="1728" w:type="dxa"/>
          </w:tcPr>
          <w:p w14:paraId="367E9047" w14:textId="77777777" w:rsidR="00411698" w:rsidRDefault="00000000">
            <w:r>
              <w:t>C</w:t>
            </w:r>
          </w:p>
        </w:tc>
        <w:tc>
          <w:tcPr>
            <w:tcW w:w="1728" w:type="dxa"/>
          </w:tcPr>
          <w:p w14:paraId="3071D67A" w14:textId="52340FF4" w:rsidR="00411698" w:rsidRDefault="00683D95">
            <w:r>
              <w:t>R</w:t>
            </w:r>
          </w:p>
        </w:tc>
        <w:tc>
          <w:tcPr>
            <w:tcW w:w="1839" w:type="dxa"/>
          </w:tcPr>
          <w:p w14:paraId="1A3DC244" w14:textId="77777777" w:rsidR="00411698" w:rsidRDefault="00000000">
            <w:r>
              <w:t>I</w:t>
            </w:r>
          </w:p>
        </w:tc>
      </w:tr>
      <w:tr w:rsidR="00411698" w14:paraId="4141B373" w14:textId="77777777" w:rsidTr="00683D95">
        <w:tc>
          <w:tcPr>
            <w:tcW w:w="1728" w:type="dxa"/>
          </w:tcPr>
          <w:p w14:paraId="4ABFC7B1" w14:textId="77777777" w:rsidR="00411698" w:rsidRDefault="00000000">
            <w:r>
              <w:t>• Use Case Documentation</w:t>
            </w:r>
          </w:p>
        </w:tc>
        <w:tc>
          <w:tcPr>
            <w:tcW w:w="1728" w:type="dxa"/>
          </w:tcPr>
          <w:p w14:paraId="3A5CA37F" w14:textId="77777777" w:rsidR="00411698" w:rsidRDefault="00000000">
            <w:r>
              <w:t>R</w:t>
            </w:r>
          </w:p>
        </w:tc>
        <w:tc>
          <w:tcPr>
            <w:tcW w:w="1728" w:type="dxa"/>
          </w:tcPr>
          <w:p w14:paraId="0EF922F2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06BE4F4C" w14:textId="77777777" w:rsidR="00411698" w:rsidRDefault="00000000">
            <w:r>
              <w:t>C</w:t>
            </w:r>
          </w:p>
        </w:tc>
        <w:tc>
          <w:tcPr>
            <w:tcW w:w="1839" w:type="dxa"/>
          </w:tcPr>
          <w:p w14:paraId="4DF4BE9F" w14:textId="7BAAB5E6" w:rsidR="00411698" w:rsidRDefault="00683D95">
            <w:r>
              <w:t>A</w:t>
            </w:r>
          </w:p>
        </w:tc>
      </w:tr>
      <w:tr w:rsidR="00411698" w14:paraId="7E0331F9" w14:textId="77777777" w:rsidTr="00683D95">
        <w:tc>
          <w:tcPr>
            <w:tcW w:w="1728" w:type="dxa"/>
            <w:shd w:val="clear" w:color="auto" w:fill="DDD9C3" w:themeFill="background2" w:themeFillShade="E6"/>
          </w:tcPr>
          <w:p w14:paraId="108E2CE1" w14:textId="77777777" w:rsidR="00411698" w:rsidRDefault="00000000">
            <w:r>
              <w:t>2. Design Phase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14:paraId="395C6F02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2A1B6D34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793936AF" w14:textId="77777777" w:rsidR="00411698" w:rsidRDefault="00411698"/>
        </w:tc>
        <w:tc>
          <w:tcPr>
            <w:tcW w:w="1839" w:type="dxa"/>
            <w:shd w:val="clear" w:color="auto" w:fill="DDD9C3" w:themeFill="background2" w:themeFillShade="E6"/>
          </w:tcPr>
          <w:p w14:paraId="22F3CCC4" w14:textId="77777777" w:rsidR="00411698" w:rsidRDefault="00411698"/>
        </w:tc>
      </w:tr>
      <w:tr w:rsidR="00411698" w14:paraId="2D4B8CA5" w14:textId="77777777" w:rsidTr="00683D95">
        <w:tc>
          <w:tcPr>
            <w:tcW w:w="1728" w:type="dxa"/>
          </w:tcPr>
          <w:p w14:paraId="5BA11531" w14:textId="77777777" w:rsidR="00411698" w:rsidRDefault="00000000">
            <w:r>
              <w:t>• Wireframe Design</w:t>
            </w:r>
          </w:p>
        </w:tc>
        <w:tc>
          <w:tcPr>
            <w:tcW w:w="1728" w:type="dxa"/>
          </w:tcPr>
          <w:p w14:paraId="4DB6DCD4" w14:textId="77777777" w:rsidR="00411698" w:rsidRDefault="00000000">
            <w:r>
              <w:t>C</w:t>
            </w:r>
          </w:p>
        </w:tc>
        <w:tc>
          <w:tcPr>
            <w:tcW w:w="1728" w:type="dxa"/>
          </w:tcPr>
          <w:p w14:paraId="7B429DA9" w14:textId="2F544356" w:rsidR="00411698" w:rsidRDefault="00683D95">
            <w:r>
              <w:t>I</w:t>
            </w:r>
          </w:p>
        </w:tc>
        <w:tc>
          <w:tcPr>
            <w:tcW w:w="1728" w:type="dxa"/>
          </w:tcPr>
          <w:p w14:paraId="45A744C5" w14:textId="1E6DF9F4" w:rsidR="00411698" w:rsidRDefault="00683D95">
            <w:r>
              <w:t>R</w:t>
            </w:r>
          </w:p>
        </w:tc>
        <w:tc>
          <w:tcPr>
            <w:tcW w:w="1839" w:type="dxa"/>
          </w:tcPr>
          <w:p w14:paraId="3D061474" w14:textId="77777777" w:rsidR="00411698" w:rsidRDefault="00000000">
            <w:r>
              <w:t>I</w:t>
            </w:r>
          </w:p>
        </w:tc>
      </w:tr>
      <w:tr w:rsidR="00411698" w14:paraId="324851DD" w14:textId="77777777" w:rsidTr="00683D95">
        <w:tc>
          <w:tcPr>
            <w:tcW w:w="1728" w:type="dxa"/>
          </w:tcPr>
          <w:p w14:paraId="465F5C00" w14:textId="77777777" w:rsidR="00411698" w:rsidRDefault="00000000">
            <w:r>
              <w:lastRenderedPageBreak/>
              <w:t>• UI Approval</w:t>
            </w:r>
          </w:p>
        </w:tc>
        <w:tc>
          <w:tcPr>
            <w:tcW w:w="1728" w:type="dxa"/>
          </w:tcPr>
          <w:p w14:paraId="53593F78" w14:textId="77777777" w:rsidR="00411698" w:rsidRDefault="00000000">
            <w:r>
              <w:t>A</w:t>
            </w:r>
          </w:p>
        </w:tc>
        <w:tc>
          <w:tcPr>
            <w:tcW w:w="1728" w:type="dxa"/>
          </w:tcPr>
          <w:p w14:paraId="21E4C5C6" w14:textId="77777777" w:rsidR="00411698" w:rsidRDefault="00000000">
            <w:r>
              <w:t>R</w:t>
            </w:r>
          </w:p>
        </w:tc>
        <w:tc>
          <w:tcPr>
            <w:tcW w:w="1728" w:type="dxa"/>
          </w:tcPr>
          <w:p w14:paraId="6083F4F9" w14:textId="77777777" w:rsidR="00411698" w:rsidRDefault="00000000">
            <w:r>
              <w:t>I</w:t>
            </w:r>
          </w:p>
        </w:tc>
        <w:tc>
          <w:tcPr>
            <w:tcW w:w="1839" w:type="dxa"/>
          </w:tcPr>
          <w:p w14:paraId="4159EF91" w14:textId="77777777" w:rsidR="00411698" w:rsidRDefault="00000000">
            <w:r>
              <w:t>C</w:t>
            </w:r>
          </w:p>
        </w:tc>
      </w:tr>
      <w:tr w:rsidR="00411698" w14:paraId="6E27777F" w14:textId="77777777" w:rsidTr="00683D95">
        <w:tc>
          <w:tcPr>
            <w:tcW w:w="1728" w:type="dxa"/>
          </w:tcPr>
          <w:p w14:paraId="1B794A01" w14:textId="77777777" w:rsidR="00411698" w:rsidRDefault="00000000">
            <w:r>
              <w:t>• UX Workflow Mapping</w:t>
            </w:r>
          </w:p>
        </w:tc>
        <w:tc>
          <w:tcPr>
            <w:tcW w:w="1728" w:type="dxa"/>
          </w:tcPr>
          <w:p w14:paraId="1718BD1E" w14:textId="77777777" w:rsidR="00411698" w:rsidRDefault="00000000">
            <w:r>
              <w:t>C</w:t>
            </w:r>
          </w:p>
        </w:tc>
        <w:tc>
          <w:tcPr>
            <w:tcW w:w="1728" w:type="dxa"/>
          </w:tcPr>
          <w:p w14:paraId="2B1BD695" w14:textId="77777777" w:rsidR="00411698" w:rsidRDefault="00000000">
            <w:r>
              <w:t>R</w:t>
            </w:r>
          </w:p>
        </w:tc>
        <w:tc>
          <w:tcPr>
            <w:tcW w:w="1728" w:type="dxa"/>
          </w:tcPr>
          <w:p w14:paraId="6603CBD2" w14:textId="1252E77E" w:rsidR="00411698" w:rsidRDefault="00683D95">
            <w:r>
              <w:t>A</w:t>
            </w:r>
          </w:p>
        </w:tc>
        <w:tc>
          <w:tcPr>
            <w:tcW w:w="1839" w:type="dxa"/>
          </w:tcPr>
          <w:p w14:paraId="3AAF323F" w14:textId="77777777" w:rsidR="00411698" w:rsidRDefault="00000000">
            <w:r>
              <w:t>I</w:t>
            </w:r>
          </w:p>
        </w:tc>
      </w:tr>
      <w:tr w:rsidR="00411698" w14:paraId="2D137BB3" w14:textId="77777777" w:rsidTr="00683D95">
        <w:tc>
          <w:tcPr>
            <w:tcW w:w="1728" w:type="dxa"/>
            <w:shd w:val="clear" w:color="auto" w:fill="DDD9C3" w:themeFill="background2" w:themeFillShade="E6"/>
          </w:tcPr>
          <w:p w14:paraId="7B203074" w14:textId="77777777" w:rsidR="00411698" w:rsidRDefault="00000000">
            <w:r>
              <w:t>3. Development Phase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14:paraId="1CEFD2F2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377C4AAF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3649DAF7" w14:textId="77777777" w:rsidR="00411698" w:rsidRDefault="00411698"/>
        </w:tc>
        <w:tc>
          <w:tcPr>
            <w:tcW w:w="1839" w:type="dxa"/>
            <w:shd w:val="clear" w:color="auto" w:fill="DDD9C3" w:themeFill="background2" w:themeFillShade="E6"/>
          </w:tcPr>
          <w:p w14:paraId="4A6202D5" w14:textId="77777777" w:rsidR="00411698" w:rsidRDefault="00411698"/>
        </w:tc>
      </w:tr>
      <w:tr w:rsidR="00411698" w14:paraId="0960AD75" w14:textId="77777777" w:rsidTr="00683D95">
        <w:tc>
          <w:tcPr>
            <w:tcW w:w="1728" w:type="dxa"/>
          </w:tcPr>
          <w:p w14:paraId="5F7D3F18" w14:textId="77777777" w:rsidR="00411698" w:rsidRDefault="00000000">
            <w:r>
              <w:t>• Backend API Design</w:t>
            </w:r>
          </w:p>
        </w:tc>
        <w:tc>
          <w:tcPr>
            <w:tcW w:w="1728" w:type="dxa"/>
          </w:tcPr>
          <w:p w14:paraId="62EA56FB" w14:textId="1935878F" w:rsidR="00411698" w:rsidRDefault="00683D95">
            <w:r>
              <w:t>A</w:t>
            </w:r>
          </w:p>
        </w:tc>
        <w:tc>
          <w:tcPr>
            <w:tcW w:w="1728" w:type="dxa"/>
          </w:tcPr>
          <w:p w14:paraId="5317BE2A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50E72913" w14:textId="77777777" w:rsidR="00411698" w:rsidRDefault="00000000">
            <w:r>
              <w:t>R</w:t>
            </w:r>
          </w:p>
        </w:tc>
        <w:tc>
          <w:tcPr>
            <w:tcW w:w="1839" w:type="dxa"/>
          </w:tcPr>
          <w:p w14:paraId="4F1F933F" w14:textId="77777777" w:rsidR="00411698" w:rsidRDefault="00000000">
            <w:r>
              <w:t>C</w:t>
            </w:r>
          </w:p>
        </w:tc>
      </w:tr>
      <w:tr w:rsidR="00411698" w14:paraId="4CAEBA9B" w14:textId="77777777" w:rsidTr="00683D95">
        <w:tc>
          <w:tcPr>
            <w:tcW w:w="1728" w:type="dxa"/>
          </w:tcPr>
          <w:p w14:paraId="5CEB259D" w14:textId="77777777" w:rsidR="00411698" w:rsidRDefault="00000000">
            <w:r>
              <w:t>• API-UI Integration</w:t>
            </w:r>
          </w:p>
        </w:tc>
        <w:tc>
          <w:tcPr>
            <w:tcW w:w="1728" w:type="dxa"/>
          </w:tcPr>
          <w:p w14:paraId="440ED625" w14:textId="77777777" w:rsidR="00411698" w:rsidRDefault="00000000">
            <w:r>
              <w:t>C</w:t>
            </w:r>
          </w:p>
        </w:tc>
        <w:tc>
          <w:tcPr>
            <w:tcW w:w="1728" w:type="dxa"/>
          </w:tcPr>
          <w:p w14:paraId="083A28AE" w14:textId="11AD912B" w:rsidR="00411698" w:rsidRDefault="00683D95">
            <w:r>
              <w:t>R</w:t>
            </w:r>
          </w:p>
        </w:tc>
        <w:tc>
          <w:tcPr>
            <w:tcW w:w="1728" w:type="dxa"/>
          </w:tcPr>
          <w:p w14:paraId="3A374984" w14:textId="77777777" w:rsidR="00411698" w:rsidRDefault="00000000">
            <w:r>
              <w:t>A</w:t>
            </w:r>
          </w:p>
        </w:tc>
        <w:tc>
          <w:tcPr>
            <w:tcW w:w="1839" w:type="dxa"/>
          </w:tcPr>
          <w:p w14:paraId="760C3088" w14:textId="77777777" w:rsidR="00411698" w:rsidRDefault="00000000">
            <w:r>
              <w:t>C</w:t>
            </w:r>
          </w:p>
        </w:tc>
      </w:tr>
      <w:tr w:rsidR="00411698" w14:paraId="4F5DD110" w14:textId="77777777" w:rsidTr="00683D95">
        <w:tc>
          <w:tcPr>
            <w:tcW w:w="1728" w:type="dxa"/>
          </w:tcPr>
          <w:p w14:paraId="6639A70B" w14:textId="77777777" w:rsidR="00411698" w:rsidRDefault="00000000">
            <w:r>
              <w:t>• Database Schema Update</w:t>
            </w:r>
          </w:p>
        </w:tc>
        <w:tc>
          <w:tcPr>
            <w:tcW w:w="1728" w:type="dxa"/>
          </w:tcPr>
          <w:p w14:paraId="4CCA4FED" w14:textId="206DB8E5" w:rsidR="00411698" w:rsidRDefault="00683D95">
            <w:r>
              <w:t>A</w:t>
            </w:r>
          </w:p>
        </w:tc>
        <w:tc>
          <w:tcPr>
            <w:tcW w:w="1728" w:type="dxa"/>
          </w:tcPr>
          <w:p w14:paraId="08690567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4000ECC7" w14:textId="7C8C1E1D" w:rsidR="00411698" w:rsidRDefault="00683D95">
            <w:r>
              <w:t>R</w:t>
            </w:r>
          </w:p>
        </w:tc>
        <w:tc>
          <w:tcPr>
            <w:tcW w:w="1839" w:type="dxa"/>
          </w:tcPr>
          <w:p w14:paraId="7E885625" w14:textId="77777777" w:rsidR="00411698" w:rsidRDefault="00000000">
            <w:r>
              <w:t>C</w:t>
            </w:r>
          </w:p>
        </w:tc>
      </w:tr>
      <w:tr w:rsidR="00411698" w14:paraId="085D9E77" w14:textId="77777777" w:rsidTr="00683D95">
        <w:tc>
          <w:tcPr>
            <w:tcW w:w="1728" w:type="dxa"/>
          </w:tcPr>
          <w:p w14:paraId="5D2A23F5" w14:textId="77777777" w:rsidR="00411698" w:rsidRDefault="00000000">
            <w:r>
              <w:t>• Payment Gateway Integration</w:t>
            </w:r>
          </w:p>
        </w:tc>
        <w:tc>
          <w:tcPr>
            <w:tcW w:w="1728" w:type="dxa"/>
          </w:tcPr>
          <w:p w14:paraId="34B26358" w14:textId="35F87079" w:rsidR="00411698" w:rsidRDefault="00683D95">
            <w:r>
              <w:t>R</w:t>
            </w:r>
          </w:p>
        </w:tc>
        <w:tc>
          <w:tcPr>
            <w:tcW w:w="1728" w:type="dxa"/>
          </w:tcPr>
          <w:p w14:paraId="3A99EBAE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3DF33B57" w14:textId="68FE67D3" w:rsidR="00411698" w:rsidRDefault="00683D95">
            <w:r>
              <w:t>A</w:t>
            </w:r>
          </w:p>
        </w:tc>
        <w:tc>
          <w:tcPr>
            <w:tcW w:w="1839" w:type="dxa"/>
          </w:tcPr>
          <w:p w14:paraId="37385D3C" w14:textId="77777777" w:rsidR="00411698" w:rsidRDefault="00000000">
            <w:r>
              <w:t>C</w:t>
            </w:r>
          </w:p>
        </w:tc>
      </w:tr>
      <w:tr w:rsidR="00411698" w14:paraId="76D163AE" w14:textId="77777777" w:rsidTr="00683D95">
        <w:tc>
          <w:tcPr>
            <w:tcW w:w="1728" w:type="dxa"/>
          </w:tcPr>
          <w:p w14:paraId="0A9502A4" w14:textId="77777777" w:rsidR="00411698" w:rsidRDefault="00000000">
            <w:r>
              <w:t>• Error Handling Logic</w:t>
            </w:r>
          </w:p>
        </w:tc>
        <w:tc>
          <w:tcPr>
            <w:tcW w:w="1728" w:type="dxa"/>
          </w:tcPr>
          <w:p w14:paraId="11930507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5034A0E7" w14:textId="77777777" w:rsidR="00411698" w:rsidRDefault="00000000">
            <w:r>
              <w:t>C</w:t>
            </w:r>
          </w:p>
        </w:tc>
        <w:tc>
          <w:tcPr>
            <w:tcW w:w="1728" w:type="dxa"/>
          </w:tcPr>
          <w:p w14:paraId="0E0DA313" w14:textId="77777777" w:rsidR="00411698" w:rsidRDefault="00000000">
            <w:r>
              <w:t>A</w:t>
            </w:r>
          </w:p>
        </w:tc>
        <w:tc>
          <w:tcPr>
            <w:tcW w:w="1839" w:type="dxa"/>
          </w:tcPr>
          <w:p w14:paraId="3C35CB9F" w14:textId="2FE6BEAE" w:rsidR="00411698" w:rsidRDefault="00683D95">
            <w:r>
              <w:t>R</w:t>
            </w:r>
          </w:p>
        </w:tc>
      </w:tr>
      <w:tr w:rsidR="00411698" w14:paraId="62842824" w14:textId="77777777" w:rsidTr="00683D95">
        <w:tc>
          <w:tcPr>
            <w:tcW w:w="1728" w:type="dxa"/>
            <w:shd w:val="clear" w:color="auto" w:fill="DDD9C3" w:themeFill="background2" w:themeFillShade="E6"/>
          </w:tcPr>
          <w:p w14:paraId="59EA1101" w14:textId="77777777" w:rsidR="00411698" w:rsidRDefault="00000000">
            <w:r>
              <w:t>4. Testing Phase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14:paraId="039B4AE1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77944259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0DC23B68" w14:textId="77777777" w:rsidR="00411698" w:rsidRDefault="00411698"/>
        </w:tc>
        <w:tc>
          <w:tcPr>
            <w:tcW w:w="1839" w:type="dxa"/>
            <w:shd w:val="clear" w:color="auto" w:fill="DDD9C3" w:themeFill="background2" w:themeFillShade="E6"/>
          </w:tcPr>
          <w:p w14:paraId="6F6DCDFC" w14:textId="77777777" w:rsidR="00411698" w:rsidRDefault="00411698"/>
        </w:tc>
      </w:tr>
      <w:tr w:rsidR="00411698" w14:paraId="52FF88F4" w14:textId="77777777" w:rsidTr="00683D95">
        <w:tc>
          <w:tcPr>
            <w:tcW w:w="1728" w:type="dxa"/>
          </w:tcPr>
          <w:p w14:paraId="0304E6FE" w14:textId="77777777" w:rsidR="00411698" w:rsidRDefault="00000000">
            <w:r>
              <w:t>• Unit Testing</w:t>
            </w:r>
          </w:p>
        </w:tc>
        <w:tc>
          <w:tcPr>
            <w:tcW w:w="1728" w:type="dxa"/>
          </w:tcPr>
          <w:p w14:paraId="6E1E3FB0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197E4398" w14:textId="734BB683" w:rsidR="00411698" w:rsidRDefault="00683D95">
            <w:r>
              <w:t>C</w:t>
            </w:r>
          </w:p>
        </w:tc>
        <w:tc>
          <w:tcPr>
            <w:tcW w:w="1728" w:type="dxa"/>
          </w:tcPr>
          <w:p w14:paraId="1BF3E3FB" w14:textId="77777777" w:rsidR="00411698" w:rsidRDefault="00000000">
            <w:r>
              <w:t>R</w:t>
            </w:r>
          </w:p>
        </w:tc>
        <w:tc>
          <w:tcPr>
            <w:tcW w:w="1839" w:type="dxa"/>
          </w:tcPr>
          <w:p w14:paraId="767DCBC7" w14:textId="77777777" w:rsidR="00411698" w:rsidRDefault="00000000">
            <w:r>
              <w:t>A</w:t>
            </w:r>
          </w:p>
        </w:tc>
      </w:tr>
      <w:tr w:rsidR="00411698" w14:paraId="3128DEB0" w14:textId="77777777" w:rsidTr="00683D95">
        <w:tc>
          <w:tcPr>
            <w:tcW w:w="1728" w:type="dxa"/>
          </w:tcPr>
          <w:p w14:paraId="3035D5A1" w14:textId="77777777" w:rsidR="00411698" w:rsidRDefault="00000000">
            <w:r>
              <w:t>• Integration Testing</w:t>
            </w:r>
          </w:p>
        </w:tc>
        <w:tc>
          <w:tcPr>
            <w:tcW w:w="1728" w:type="dxa"/>
          </w:tcPr>
          <w:p w14:paraId="1C5144ED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74CDFDDA" w14:textId="03FADDA7" w:rsidR="00411698" w:rsidRDefault="00683D95">
            <w:r>
              <w:t>R</w:t>
            </w:r>
          </w:p>
        </w:tc>
        <w:tc>
          <w:tcPr>
            <w:tcW w:w="1728" w:type="dxa"/>
          </w:tcPr>
          <w:p w14:paraId="1D909885" w14:textId="77777777" w:rsidR="00411698" w:rsidRDefault="00000000">
            <w:r>
              <w:t>C</w:t>
            </w:r>
          </w:p>
        </w:tc>
        <w:tc>
          <w:tcPr>
            <w:tcW w:w="1839" w:type="dxa"/>
          </w:tcPr>
          <w:p w14:paraId="4F37F7C3" w14:textId="77777777" w:rsidR="00411698" w:rsidRDefault="00000000">
            <w:r>
              <w:t>A</w:t>
            </w:r>
          </w:p>
        </w:tc>
      </w:tr>
      <w:tr w:rsidR="00411698" w14:paraId="4DB42BBE" w14:textId="77777777" w:rsidTr="00683D95">
        <w:tc>
          <w:tcPr>
            <w:tcW w:w="1728" w:type="dxa"/>
            <w:shd w:val="clear" w:color="auto" w:fill="DDD9C3" w:themeFill="background2" w:themeFillShade="E6"/>
          </w:tcPr>
          <w:p w14:paraId="1D68CF89" w14:textId="77777777" w:rsidR="00411698" w:rsidRDefault="00000000">
            <w:r>
              <w:t>5. Documentation Phase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14:paraId="58EE7955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4FB1A56B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6D23D728" w14:textId="77777777" w:rsidR="00411698" w:rsidRDefault="00411698"/>
        </w:tc>
        <w:tc>
          <w:tcPr>
            <w:tcW w:w="1839" w:type="dxa"/>
            <w:shd w:val="clear" w:color="auto" w:fill="DDD9C3" w:themeFill="background2" w:themeFillShade="E6"/>
          </w:tcPr>
          <w:p w14:paraId="1301F8D8" w14:textId="77777777" w:rsidR="00411698" w:rsidRDefault="00411698"/>
        </w:tc>
      </w:tr>
      <w:tr w:rsidR="00411698" w14:paraId="512BC496" w14:textId="77777777" w:rsidTr="00683D95">
        <w:tc>
          <w:tcPr>
            <w:tcW w:w="1728" w:type="dxa"/>
          </w:tcPr>
          <w:p w14:paraId="13FEF77C" w14:textId="77777777" w:rsidR="00411698" w:rsidRDefault="00000000">
            <w:r>
              <w:t>• Technical Documentation</w:t>
            </w:r>
          </w:p>
        </w:tc>
        <w:tc>
          <w:tcPr>
            <w:tcW w:w="1728" w:type="dxa"/>
          </w:tcPr>
          <w:p w14:paraId="37691342" w14:textId="77777777" w:rsidR="00411698" w:rsidRDefault="00000000">
            <w:r>
              <w:t>C</w:t>
            </w:r>
          </w:p>
        </w:tc>
        <w:tc>
          <w:tcPr>
            <w:tcW w:w="1728" w:type="dxa"/>
          </w:tcPr>
          <w:p w14:paraId="5514A231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139F1C21" w14:textId="77777777" w:rsidR="00411698" w:rsidRDefault="00000000">
            <w:r>
              <w:t>R</w:t>
            </w:r>
          </w:p>
        </w:tc>
        <w:tc>
          <w:tcPr>
            <w:tcW w:w="1839" w:type="dxa"/>
          </w:tcPr>
          <w:p w14:paraId="5A06C7CC" w14:textId="77777777" w:rsidR="00411698" w:rsidRDefault="00000000">
            <w:r>
              <w:t>A</w:t>
            </w:r>
          </w:p>
        </w:tc>
      </w:tr>
      <w:tr w:rsidR="00411698" w14:paraId="2B49C5DF" w14:textId="77777777" w:rsidTr="00683D95">
        <w:tc>
          <w:tcPr>
            <w:tcW w:w="1728" w:type="dxa"/>
          </w:tcPr>
          <w:p w14:paraId="1721826A" w14:textId="77777777" w:rsidR="00411698" w:rsidRDefault="00000000">
            <w:r>
              <w:t>• User Manual</w:t>
            </w:r>
          </w:p>
        </w:tc>
        <w:tc>
          <w:tcPr>
            <w:tcW w:w="1728" w:type="dxa"/>
          </w:tcPr>
          <w:p w14:paraId="7B94E0C4" w14:textId="77777777" w:rsidR="00411698" w:rsidRDefault="00000000">
            <w:r>
              <w:t>A</w:t>
            </w:r>
          </w:p>
        </w:tc>
        <w:tc>
          <w:tcPr>
            <w:tcW w:w="1728" w:type="dxa"/>
          </w:tcPr>
          <w:p w14:paraId="197FAB41" w14:textId="77777777" w:rsidR="00411698" w:rsidRDefault="00000000">
            <w:r>
              <w:t>R</w:t>
            </w:r>
          </w:p>
        </w:tc>
        <w:tc>
          <w:tcPr>
            <w:tcW w:w="1728" w:type="dxa"/>
          </w:tcPr>
          <w:p w14:paraId="51D98D64" w14:textId="77777777" w:rsidR="00411698" w:rsidRDefault="00000000">
            <w:r>
              <w:t>C</w:t>
            </w:r>
          </w:p>
        </w:tc>
        <w:tc>
          <w:tcPr>
            <w:tcW w:w="1839" w:type="dxa"/>
          </w:tcPr>
          <w:p w14:paraId="221218AF" w14:textId="77777777" w:rsidR="00411698" w:rsidRDefault="00000000">
            <w:r>
              <w:t>I</w:t>
            </w:r>
          </w:p>
        </w:tc>
      </w:tr>
      <w:tr w:rsidR="00411698" w14:paraId="4259675C" w14:textId="77777777" w:rsidTr="00683D95">
        <w:tc>
          <w:tcPr>
            <w:tcW w:w="1728" w:type="dxa"/>
            <w:shd w:val="clear" w:color="auto" w:fill="DDD9C3" w:themeFill="background2" w:themeFillShade="E6"/>
          </w:tcPr>
          <w:p w14:paraId="2CAE0F17" w14:textId="77777777" w:rsidR="00411698" w:rsidRDefault="00000000">
            <w:r>
              <w:t>6. Deployment &amp; Handover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14:paraId="2C85B18F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1FF98A60" w14:textId="77777777" w:rsidR="00411698" w:rsidRDefault="00411698"/>
        </w:tc>
        <w:tc>
          <w:tcPr>
            <w:tcW w:w="1728" w:type="dxa"/>
            <w:shd w:val="clear" w:color="auto" w:fill="DDD9C3" w:themeFill="background2" w:themeFillShade="E6"/>
          </w:tcPr>
          <w:p w14:paraId="433E4D08" w14:textId="77777777" w:rsidR="00411698" w:rsidRDefault="00411698"/>
        </w:tc>
        <w:tc>
          <w:tcPr>
            <w:tcW w:w="1839" w:type="dxa"/>
            <w:shd w:val="clear" w:color="auto" w:fill="DDD9C3" w:themeFill="background2" w:themeFillShade="E6"/>
          </w:tcPr>
          <w:p w14:paraId="481E02AC" w14:textId="77777777" w:rsidR="00411698" w:rsidRDefault="00411698"/>
        </w:tc>
      </w:tr>
      <w:tr w:rsidR="00411698" w14:paraId="7C763580" w14:textId="77777777" w:rsidTr="00683D95">
        <w:tc>
          <w:tcPr>
            <w:tcW w:w="1728" w:type="dxa"/>
          </w:tcPr>
          <w:p w14:paraId="7ADF1D51" w14:textId="77777777" w:rsidR="00411698" w:rsidRDefault="00000000">
            <w:r>
              <w:t>• Pre-deployment Checklist</w:t>
            </w:r>
          </w:p>
        </w:tc>
        <w:tc>
          <w:tcPr>
            <w:tcW w:w="1728" w:type="dxa"/>
          </w:tcPr>
          <w:p w14:paraId="5C74B804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04C45A95" w14:textId="26A62A86" w:rsidR="00411698" w:rsidRDefault="00683D95">
            <w:r>
              <w:t>A</w:t>
            </w:r>
          </w:p>
        </w:tc>
        <w:tc>
          <w:tcPr>
            <w:tcW w:w="1728" w:type="dxa"/>
          </w:tcPr>
          <w:p w14:paraId="7BD3B388" w14:textId="77777777" w:rsidR="00411698" w:rsidRDefault="00000000">
            <w:r>
              <w:t>C</w:t>
            </w:r>
          </w:p>
        </w:tc>
        <w:tc>
          <w:tcPr>
            <w:tcW w:w="1839" w:type="dxa"/>
          </w:tcPr>
          <w:p w14:paraId="039B6B76" w14:textId="77777777" w:rsidR="00411698" w:rsidRDefault="00000000">
            <w:r>
              <w:t>R</w:t>
            </w:r>
          </w:p>
        </w:tc>
      </w:tr>
      <w:tr w:rsidR="00411698" w14:paraId="04605170" w14:textId="77777777" w:rsidTr="00683D95">
        <w:tc>
          <w:tcPr>
            <w:tcW w:w="1728" w:type="dxa"/>
          </w:tcPr>
          <w:p w14:paraId="5DEF7313" w14:textId="77777777" w:rsidR="00411698" w:rsidRDefault="00000000">
            <w:r>
              <w:t>• Production Deployment</w:t>
            </w:r>
          </w:p>
        </w:tc>
        <w:tc>
          <w:tcPr>
            <w:tcW w:w="1728" w:type="dxa"/>
          </w:tcPr>
          <w:p w14:paraId="461E783E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19F7C249" w14:textId="77777777" w:rsidR="00411698" w:rsidRDefault="00000000">
            <w:r>
              <w:t>I</w:t>
            </w:r>
          </w:p>
        </w:tc>
        <w:tc>
          <w:tcPr>
            <w:tcW w:w="1728" w:type="dxa"/>
          </w:tcPr>
          <w:p w14:paraId="50E5233D" w14:textId="77777777" w:rsidR="00411698" w:rsidRDefault="00000000">
            <w:r>
              <w:t>C</w:t>
            </w:r>
          </w:p>
        </w:tc>
        <w:tc>
          <w:tcPr>
            <w:tcW w:w="1839" w:type="dxa"/>
          </w:tcPr>
          <w:p w14:paraId="0185C843" w14:textId="77777777" w:rsidR="00411698" w:rsidRDefault="00000000">
            <w:r>
              <w:t>A</w:t>
            </w:r>
          </w:p>
        </w:tc>
      </w:tr>
      <w:tr w:rsidR="00411698" w14:paraId="6CE09E54" w14:textId="77777777" w:rsidTr="00683D95">
        <w:tc>
          <w:tcPr>
            <w:tcW w:w="1728" w:type="dxa"/>
          </w:tcPr>
          <w:p w14:paraId="7E20F7C6" w14:textId="77777777" w:rsidR="00411698" w:rsidRDefault="00000000">
            <w:r>
              <w:t>• Final Review Meeting</w:t>
            </w:r>
          </w:p>
        </w:tc>
        <w:tc>
          <w:tcPr>
            <w:tcW w:w="1728" w:type="dxa"/>
          </w:tcPr>
          <w:p w14:paraId="51CE5435" w14:textId="77777777" w:rsidR="00411698" w:rsidRDefault="00000000">
            <w:r>
              <w:t>A</w:t>
            </w:r>
          </w:p>
        </w:tc>
        <w:tc>
          <w:tcPr>
            <w:tcW w:w="1728" w:type="dxa"/>
          </w:tcPr>
          <w:p w14:paraId="738157C8" w14:textId="77777777" w:rsidR="00411698" w:rsidRDefault="00000000">
            <w:r>
              <w:t>C</w:t>
            </w:r>
          </w:p>
        </w:tc>
        <w:tc>
          <w:tcPr>
            <w:tcW w:w="1728" w:type="dxa"/>
          </w:tcPr>
          <w:p w14:paraId="44118E64" w14:textId="3126FB0E" w:rsidR="00411698" w:rsidRDefault="00683D95">
            <w:r>
              <w:t>I</w:t>
            </w:r>
          </w:p>
        </w:tc>
        <w:tc>
          <w:tcPr>
            <w:tcW w:w="1839" w:type="dxa"/>
          </w:tcPr>
          <w:p w14:paraId="70905A2F" w14:textId="77777777" w:rsidR="00411698" w:rsidRDefault="00000000">
            <w:r>
              <w:t>R</w:t>
            </w:r>
          </w:p>
        </w:tc>
      </w:tr>
      <w:tr w:rsidR="00411698" w14:paraId="0D34FC95" w14:textId="77777777" w:rsidTr="00683D95">
        <w:tc>
          <w:tcPr>
            <w:tcW w:w="1728" w:type="dxa"/>
          </w:tcPr>
          <w:p w14:paraId="0026F408" w14:textId="77777777" w:rsidR="00411698" w:rsidRDefault="00000000">
            <w:r>
              <w:t>• Post-deployment Feedback</w:t>
            </w:r>
          </w:p>
        </w:tc>
        <w:tc>
          <w:tcPr>
            <w:tcW w:w="1728" w:type="dxa"/>
          </w:tcPr>
          <w:p w14:paraId="716C7F97" w14:textId="77777777" w:rsidR="00411698" w:rsidRDefault="00000000">
            <w:r>
              <w:t>R</w:t>
            </w:r>
          </w:p>
        </w:tc>
        <w:tc>
          <w:tcPr>
            <w:tcW w:w="1728" w:type="dxa"/>
          </w:tcPr>
          <w:p w14:paraId="6A67B5E5" w14:textId="77777777" w:rsidR="00411698" w:rsidRDefault="00000000">
            <w:r>
              <w:t>C</w:t>
            </w:r>
          </w:p>
        </w:tc>
        <w:tc>
          <w:tcPr>
            <w:tcW w:w="1728" w:type="dxa"/>
          </w:tcPr>
          <w:p w14:paraId="27BA0BF4" w14:textId="77777777" w:rsidR="00411698" w:rsidRDefault="00000000">
            <w:r>
              <w:t>I</w:t>
            </w:r>
          </w:p>
        </w:tc>
        <w:tc>
          <w:tcPr>
            <w:tcW w:w="1839" w:type="dxa"/>
          </w:tcPr>
          <w:p w14:paraId="2769497D" w14:textId="77777777" w:rsidR="00411698" w:rsidRDefault="00000000">
            <w:r>
              <w:t>A</w:t>
            </w:r>
          </w:p>
        </w:tc>
      </w:tr>
    </w:tbl>
    <w:p w14:paraId="44CA8E23" w14:textId="77777777" w:rsidR="00F13894" w:rsidRDefault="00F13894"/>
    <w:sectPr w:rsidR="00F138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899962">
    <w:abstractNumId w:val="8"/>
  </w:num>
  <w:num w:numId="2" w16cid:durableId="257716981">
    <w:abstractNumId w:val="6"/>
  </w:num>
  <w:num w:numId="3" w16cid:durableId="1392535842">
    <w:abstractNumId w:val="5"/>
  </w:num>
  <w:num w:numId="4" w16cid:durableId="998534424">
    <w:abstractNumId w:val="4"/>
  </w:num>
  <w:num w:numId="5" w16cid:durableId="998000844">
    <w:abstractNumId w:val="7"/>
  </w:num>
  <w:num w:numId="6" w16cid:durableId="1330910591">
    <w:abstractNumId w:val="3"/>
  </w:num>
  <w:num w:numId="7" w16cid:durableId="452943735">
    <w:abstractNumId w:val="2"/>
  </w:num>
  <w:num w:numId="8" w16cid:durableId="228425599">
    <w:abstractNumId w:val="1"/>
  </w:num>
  <w:num w:numId="9" w16cid:durableId="14026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698"/>
    <w:rsid w:val="00683D95"/>
    <w:rsid w:val="008F5888"/>
    <w:rsid w:val="00AA1D8D"/>
    <w:rsid w:val="00B47730"/>
    <w:rsid w:val="00CB0664"/>
    <w:rsid w:val="00F138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C34E"/>
  <w14:defaultImageDpi w14:val="300"/>
  <w15:docId w15:val="{D8F984B6-98AE-4D12-8A71-AC72D9EB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CHETAN TALELE</cp:lastModifiedBy>
  <cp:revision>2</cp:revision>
  <dcterms:created xsi:type="dcterms:W3CDTF">2013-12-23T23:15:00Z</dcterms:created>
  <dcterms:modified xsi:type="dcterms:W3CDTF">2025-06-11T05:46:00Z</dcterms:modified>
  <cp:category/>
</cp:coreProperties>
</file>